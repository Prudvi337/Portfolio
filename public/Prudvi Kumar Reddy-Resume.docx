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13D" w:rsidRDefault="001C4D55" w:rsidP="001C4D55">
      <w:pPr>
        <w:pStyle w:val="Title"/>
        <w:spacing w:after="0"/>
        <w:jc w:val="center"/>
      </w:pPr>
      <w:r>
        <w:t>Prudvi Kumar Reddy. P</w:t>
      </w:r>
    </w:p>
    <w:p w:rsidR="00BE313D" w:rsidRDefault="001C4D55" w:rsidP="001C4D55">
      <w:pPr>
        <w:spacing w:after="0"/>
        <w:jc w:val="center"/>
      </w:pPr>
      <w:r>
        <w:t>+91 9515947893 | prudvireddy7733@gmail.com | Hyderabad, Telangana</w:t>
      </w:r>
    </w:p>
    <w:p w:rsidR="00BE313D" w:rsidRDefault="001C4D55" w:rsidP="001C4D55">
      <w:pPr>
        <w:spacing w:after="0"/>
      </w:pPr>
      <w:r>
        <w:t xml:space="preserve">LinkedIn: </w:t>
      </w:r>
      <w:hyperlink r:id="rId6" w:history="1">
        <w:r w:rsidR="00917BC8" w:rsidRPr="00804A02">
          <w:rPr>
            <w:rStyle w:val="Hyperlink"/>
          </w:rPr>
          <w:t>https://www.linkedin.com/in/prudvi-reddy-5679662a5</w:t>
        </w:r>
      </w:hyperlink>
      <w:r w:rsidR="00917BC8">
        <w:t xml:space="preserve"> </w:t>
      </w:r>
      <w:r>
        <w:t xml:space="preserve"> | </w:t>
      </w:r>
      <w:proofErr w:type="spellStart"/>
      <w:r>
        <w:t>GitHub</w:t>
      </w:r>
      <w:proofErr w:type="spellEnd"/>
      <w:r>
        <w:t xml:space="preserve">: </w:t>
      </w:r>
      <w:hyperlink r:id="rId7" w:history="1">
        <w:r w:rsidR="00917BC8" w:rsidRPr="00804A02">
          <w:rPr>
            <w:rStyle w:val="Hyperlink"/>
          </w:rPr>
          <w:t>https://github.com/Prudvi337</w:t>
        </w:r>
      </w:hyperlink>
    </w:p>
    <w:p w:rsidR="00917BC8" w:rsidRDefault="00917BC8" w:rsidP="00917BC8">
      <w:pPr>
        <w:spacing w:after="0"/>
        <w:jc w:val="center"/>
      </w:pPr>
      <w:r>
        <w:t>Portfolio:</w:t>
      </w:r>
      <w:r w:rsidRPr="00917BC8">
        <w:t xml:space="preserve"> </w:t>
      </w:r>
      <w:hyperlink r:id="rId8" w:history="1">
        <w:r w:rsidRPr="00804A02">
          <w:rPr>
            <w:rStyle w:val="Hyperlink"/>
          </w:rPr>
          <w:t>https://prudvi-kumar-reddy.vercel.app</w:t>
        </w:r>
      </w:hyperlink>
      <w:r>
        <w:t xml:space="preserve"> </w:t>
      </w:r>
    </w:p>
    <w:p w:rsidR="00BE313D" w:rsidRDefault="001C4D55" w:rsidP="001C4D55">
      <w:pPr>
        <w:pStyle w:val="Heading2"/>
        <w:spacing w:before="0"/>
      </w:pPr>
      <w:r>
        <w:t>SUMMARY</w:t>
      </w:r>
    </w:p>
    <w:p w:rsidR="00BE313D" w:rsidRDefault="001C4D55" w:rsidP="001C4D55">
      <w:pPr>
        <w:spacing w:after="0"/>
      </w:pPr>
      <w:r>
        <w:t>Results-driven Computer Science student passionate about scalable cloud platforms and impactful software engineering. Skilled in Python, Java, JavaScript, and full-stack development. Hands-on experience in building intelligent, testable, and production-ready solutions across AI/ML, cloud services, and real-time applications. Committed to delivering customer-focused features, writing high-quality code, and working collaboratively in cross-functional teams to solve real-world problems.</w:t>
      </w:r>
    </w:p>
    <w:p w:rsidR="00BE313D" w:rsidRDefault="001C4D55" w:rsidP="001C4D55">
      <w:pPr>
        <w:pStyle w:val="Heading2"/>
        <w:spacing w:before="0"/>
      </w:pPr>
      <w:r>
        <w:t>EDUCATION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Bachelor of Technology</w:t>
      </w:r>
      <w:r>
        <w:t xml:space="preserve"> in Computer Science &amp; Engineering – Nalla Malla Reddy Engineering College, Hyderabad | </w:t>
      </w:r>
      <w:r w:rsidRPr="001C4D55">
        <w:rPr>
          <w:b/>
        </w:rPr>
        <w:t>GPA: 8.67</w:t>
      </w:r>
      <w:r>
        <w:t xml:space="preserve"> | Graduation: 2025</w:t>
      </w:r>
    </w:p>
    <w:p w:rsidR="00BE313D" w:rsidRDefault="001C4D55" w:rsidP="001C4D55">
      <w:pPr>
        <w:pStyle w:val="ListBullet"/>
        <w:spacing w:after="0"/>
      </w:pPr>
      <w:r>
        <w:t xml:space="preserve">Senior Secondary (XII) – Narayana Junior College, Tirupati | </w:t>
      </w:r>
      <w:r w:rsidRPr="001C4D55">
        <w:rPr>
          <w:b/>
        </w:rPr>
        <w:t>GPA: 9.66</w:t>
      </w:r>
    </w:p>
    <w:p w:rsidR="00BE313D" w:rsidRDefault="001C4D55" w:rsidP="001C4D55">
      <w:pPr>
        <w:pStyle w:val="Heading2"/>
        <w:spacing w:before="0"/>
      </w:pPr>
      <w:r>
        <w:t>EXPERIENCE</w:t>
      </w:r>
    </w:p>
    <w:p w:rsidR="001C4D55" w:rsidRDefault="001C4D55" w:rsidP="001C4D55">
      <w:pPr>
        <w:pStyle w:val="ListBullet"/>
        <w:spacing w:after="0"/>
      </w:pPr>
      <w:r w:rsidRPr="001C4D55">
        <w:rPr>
          <w:b/>
        </w:rPr>
        <w:t>Full Stack Web Development Intern</w:t>
      </w:r>
      <w:r>
        <w:t xml:space="preserve"> – Unified Mentor                                                                Feb 2024 - Present</w:t>
      </w:r>
      <w:r>
        <w:br/>
        <w:t xml:space="preserve">Developed full-stack web applications using React.js and Node.js, integrated </w:t>
      </w:r>
      <w:proofErr w:type="spellStart"/>
      <w:r>
        <w:t>RESTful</w:t>
      </w:r>
      <w:proofErr w:type="spellEnd"/>
      <w:r>
        <w:t xml:space="preserve"> APIs, and deployed scalable solutions on cloud platforms.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Frontend Developer</w:t>
      </w:r>
      <w:r>
        <w:t xml:space="preserve"> – Freelance/Self Placed                                                                                    Jan 2024 - Feb 2025</w:t>
      </w:r>
      <w:r>
        <w:br/>
        <w:t>Built responsive, scalable UIs using React.js. Collaborated cross-functionally to improve UX and deployed cloud-ready applications.</w:t>
      </w:r>
    </w:p>
    <w:p w:rsidR="001C4D55" w:rsidRDefault="001C4D55" w:rsidP="001C4D55">
      <w:pPr>
        <w:pStyle w:val="ListBullet"/>
        <w:spacing w:after="0"/>
      </w:pPr>
      <w:r w:rsidRPr="001C4D55">
        <w:rPr>
          <w:b/>
        </w:rPr>
        <w:t>Power BI Intern</w:t>
      </w:r>
      <w:r>
        <w:t xml:space="preserve"> – PwC (Forage)                                                                                                                               Aug 2024</w:t>
      </w:r>
      <w:r>
        <w:br/>
        <w:t>Created real-time dashboards using integrated datasets for performance monitoring.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AI-ML Intern</w:t>
      </w:r>
      <w:r>
        <w:t xml:space="preserve"> – IBM </w:t>
      </w:r>
      <w:proofErr w:type="spellStart"/>
      <w:r>
        <w:t>SkillsBuild</w:t>
      </w:r>
      <w:proofErr w:type="spellEnd"/>
      <w:r>
        <w:t xml:space="preserve"> (CSR BOX)                                                                                           Jun 2024 - Jul 2024</w:t>
      </w:r>
      <w:r>
        <w:br/>
        <w:t>Developed and optimized ML models using cloud-hosted pipelines. Focused on test-driven, scalable solutions.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AI-ML Intern</w:t>
      </w:r>
      <w:r>
        <w:t xml:space="preserve"> – AWS (</w:t>
      </w:r>
      <w:proofErr w:type="spellStart"/>
      <w:r>
        <w:t>EduSkills</w:t>
      </w:r>
      <w:proofErr w:type="spellEnd"/>
      <w:r>
        <w:t>)                                                                                                           Sep 2023 - Nov 2023</w:t>
      </w:r>
      <w:r>
        <w:br/>
        <w:t>Created REST APIs and built modular, microservice-based architecture. Delivered cloud-native applications in Agile teams.</w:t>
      </w:r>
    </w:p>
    <w:p w:rsidR="00BE313D" w:rsidRDefault="001C4D55" w:rsidP="001C4D55">
      <w:pPr>
        <w:pStyle w:val="Heading2"/>
        <w:spacing w:before="0"/>
      </w:pPr>
      <w:r>
        <w:t>PROJECTS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LearnByDoing</w:t>
      </w:r>
      <w:r>
        <w:t xml:space="preserve"> – Project-based learning platform with user auth and mentor support | </w:t>
      </w:r>
      <w:r w:rsidRPr="00660561">
        <w:rPr>
          <w:b/>
        </w:rPr>
        <w:t>Tech</w:t>
      </w:r>
      <w:r>
        <w:t>: React.js, Node.js, MongoDB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Kidney Stone Detection</w:t>
      </w:r>
      <w:r>
        <w:t xml:space="preserve"> – ML model on IBM Watson Studio for real-time diagnosis | </w:t>
      </w:r>
      <w:r w:rsidRPr="00660561">
        <w:rPr>
          <w:b/>
        </w:rPr>
        <w:t>Tech</w:t>
      </w:r>
      <w:r>
        <w:t>: Python, Scikit-learn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Water Quality Monitoring</w:t>
      </w:r>
      <w:r>
        <w:t xml:space="preserve"> – Real-time monitoring with AI anomaly detection | </w:t>
      </w:r>
      <w:r w:rsidRPr="00660561">
        <w:rPr>
          <w:b/>
        </w:rPr>
        <w:t>Tech</w:t>
      </w:r>
      <w:r>
        <w:t>: Python, IBM Cloud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 xml:space="preserve">NEO Explorer </w:t>
      </w:r>
      <w:r>
        <w:t xml:space="preserve">– NASA asteroid tracking with 3D visualization | </w:t>
      </w:r>
      <w:r w:rsidRPr="00660561">
        <w:rPr>
          <w:b/>
        </w:rPr>
        <w:t>Tech</w:t>
      </w:r>
      <w:r>
        <w:t>: JavaScript, NASA API</w:t>
      </w:r>
    </w:p>
    <w:p w:rsidR="00BE313D" w:rsidRDefault="001C4D55" w:rsidP="001C4D55">
      <w:pPr>
        <w:pStyle w:val="ListBullet"/>
        <w:spacing w:after="0"/>
      </w:pPr>
      <w:r>
        <w:rPr>
          <w:b/>
        </w:rPr>
        <w:t>E-Books Library -</w:t>
      </w:r>
      <w:r>
        <w:t xml:space="preserve"> Full-stack platform for educational content | </w:t>
      </w:r>
      <w:r w:rsidRPr="00660561">
        <w:rPr>
          <w:b/>
        </w:rPr>
        <w:t>Tech</w:t>
      </w:r>
      <w:r>
        <w:t>: HTML, CSS, JavaScript, REST APIs</w:t>
      </w:r>
    </w:p>
    <w:p w:rsidR="00BE313D" w:rsidRDefault="001C4D55" w:rsidP="001C4D55">
      <w:pPr>
        <w:pStyle w:val="Heading2"/>
        <w:spacing w:before="0"/>
      </w:pPr>
      <w:r>
        <w:t>TECHNICAL SKILLS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 xml:space="preserve">Languages: </w:t>
      </w:r>
      <w:r>
        <w:t>Python, Java, JavaScript, C, HTML, CSS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Frameworks &amp; Libraries:</w:t>
      </w:r>
      <w:r>
        <w:t xml:space="preserve"> React.js, Node.js, Express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Database Systems</w:t>
      </w:r>
      <w:r>
        <w:t>: MySQL, MongoDB, SQL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Cloud &amp; DevOps:</w:t>
      </w:r>
      <w:r>
        <w:t xml:space="preserve"> AWS, IBM Cloud, Firebase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ML &amp; AI Tools:</w:t>
      </w:r>
      <w:r>
        <w:t xml:space="preserve"> Scikit-Learn, TensorFlow, IBM Watson Studio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Version Control:</w:t>
      </w:r>
      <w:r>
        <w:t xml:space="preserve"> Git, GitHub</w:t>
      </w:r>
    </w:p>
    <w:p w:rsidR="00BE313D" w:rsidRDefault="001C4D55" w:rsidP="001C4D55">
      <w:pPr>
        <w:pStyle w:val="ListBullet"/>
        <w:spacing w:after="0"/>
      </w:pPr>
      <w:r w:rsidRPr="001C4D55">
        <w:rPr>
          <w:b/>
        </w:rPr>
        <w:t>Tools:</w:t>
      </w:r>
      <w:r>
        <w:t xml:space="preserve"> REST APIs, JSON, Telemetry &amp; Metrics, Agile Development, Power BI</w:t>
      </w:r>
    </w:p>
    <w:sectPr w:rsidR="00BE313D" w:rsidSect="001C4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F98AC2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1C4D55"/>
    <w:rsid w:val="0029639D"/>
    <w:rsid w:val="00323C79"/>
    <w:rsid w:val="00326F90"/>
    <w:rsid w:val="003F6439"/>
    <w:rsid w:val="00660561"/>
    <w:rsid w:val="00917BC8"/>
    <w:rsid w:val="00AA1D8D"/>
    <w:rsid w:val="00B47730"/>
    <w:rsid w:val="00BE313D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C4D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udvi-kumar-reddy.vercel.ap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udvi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rudvi-reddy-5679662a5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2025-04-12T04:30:00Z</dcterms:modified>
  <cp:category/>
</cp:coreProperties>
</file>